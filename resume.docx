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joyce matthews pearl street sacramento ca email email career goal c software engineer strong skills c java python sql server linq perl seeking employment organization technical skillsstrong cognitive skills software development languages c c pascal visual basic active perl dynamic c proficient project management development tools turbo project gcc compiler ms visual studio c borland builder highly competent using various operating systems linux ms dos windows adroit utilizing technologies namely mvc c moss highly skillful using development tools visual studio superb networking protocols including ip sas udp vlc thorough creating web programs using winforms web forms mvc web applications immense capabilities troubleshoot pc applications embedded device configurations conduct unit testing utilize active reports crystal reporting tools relevant experience c software engineer medidata solutions january present sacramento ca implemented testing procedures code designing capabilities suggested preparation modifications automated tests cases interactive tools assisted implementation dynamic systems test sessions reporting results supported system configuration management version control procedures per policies maintained software code designs per technical specifications standards provided technical designing expertise management software developers developed designing assembly related usable reusable software components performed forecasting estimating business deals monthly quarterly basis c software engineer medassets november january plano tx developed applications design patterns problem solving techniques supported designing development software c applications implemented mobile embedded platforms android user interface systems provided feedback related code architecture coding techniques junior staff coordinated internal external customers completion software development projects maintained scalability performance levels applications related software provided technical guidance relevant programming techniques technical teams collected data feedback information international customers clients education summary bachelor degree information technology dekalb technical college august may covington ga professional certification microsoft certified technology specialist mcts july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